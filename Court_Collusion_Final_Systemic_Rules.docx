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8287C" w14:textId="77777777" w:rsidR="00430E81" w:rsidRPr="00D620B1" w:rsidRDefault="00000000">
      <w:pPr>
        <w:pStyle w:val="Nagwek1"/>
        <w:rPr>
          <w:rFonts w:ascii="Aptos" w:hAnsi="Aptos"/>
        </w:rPr>
      </w:pPr>
      <w:r w:rsidRPr="00D620B1">
        <w:rPr>
          <w:rFonts w:ascii="Aptos" w:hAnsi="Aptos"/>
        </w:rPr>
        <w:t>Court Collusion - Final Game Systems (Aligned with Code)</w:t>
      </w:r>
    </w:p>
    <w:p w14:paraId="4D35FA55" w14:textId="77777777" w:rsidR="00430E81" w:rsidRPr="00D620B1" w:rsidRDefault="00000000">
      <w:pPr>
        <w:pStyle w:val="Nagwek2"/>
        <w:rPr>
          <w:rFonts w:ascii="Aptos" w:hAnsi="Aptos"/>
        </w:rPr>
      </w:pPr>
      <w:r w:rsidRPr="00D620B1">
        <w:rPr>
          <w:rFonts w:ascii="Aptos" w:hAnsi="Aptos"/>
        </w:rPr>
        <w:t>Hierarchy &amp; Structure</w:t>
      </w:r>
    </w:p>
    <w:p w14:paraId="2AD16E44" w14:textId="77777777" w:rsidR="00430E81" w:rsidRPr="00D620B1" w:rsidRDefault="00000000">
      <w:pPr>
        <w:rPr>
          <w:rFonts w:ascii="Aptos" w:hAnsi="Aptos"/>
        </w:rPr>
      </w:pPr>
      <w:r w:rsidRPr="00D620B1">
        <w:rPr>
          <w:rFonts w:ascii="Aptos" w:hAnsi="Aptos"/>
        </w:rPr>
        <w:t>- **12 Knights → 6 Dukes → 1 King**</w:t>
      </w:r>
      <w:r w:rsidRPr="00D620B1">
        <w:rPr>
          <w:rFonts w:ascii="Aptos" w:hAnsi="Aptos"/>
        </w:rPr>
        <w:br/>
        <w:t>- Knights serve Dukes, Dukes serve the King</w:t>
      </w:r>
      <w:r w:rsidRPr="00D620B1">
        <w:rPr>
          <w:rFonts w:ascii="Aptos" w:hAnsi="Aptos"/>
        </w:rPr>
        <w:br/>
        <w:t>- King does nothing (purely a title, gameplay revolves around Knights &amp; Dukes)</w:t>
      </w:r>
    </w:p>
    <w:p w14:paraId="3F7FE2F2" w14:textId="77777777" w:rsidR="00430E81" w:rsidRPr="00D620B1" w:rsidRDefault="00000000">
      <w:pPr>
        <w:pStyle w:val="Nagwek2"/>
        <w:rPr>
          <w:rFonts w:ascii="Aptos" w:hAnsi="Aptos"/>
        </w:rPr>
      </w:pPr>
      <w:r w:rsidRPr="00D620B1">
        <w:rPr>
          <w:rFonts w:ascii="Aptos" w:hAnsi="Aptos"/>
        </w:rPr>
        <w:t>Resources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30E81" w:rsidRPr="00D620B1" w14:paraId="73EB1638" w14:textId="77777777">
        <w:tc>
          <w:tcPr>
            <w:tcW w:w="4320" w:type="dxa"/>
          </w:tcPr>
          <w:p w14:paraId="28323941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Resource</w:t>
            </w:r>
          </w:p>
        </w:tc>
        <w:tc>
          <w:tcPr>
            <w:tcW w:w="4320" w:type="dxa"/>
          </w:tcPr>
          <w:p w14:paraId="29CB3633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Type</w:t>
            </w:r>
          </w:p>
        </w:tc>
      </w:tr>
      <w:tr w:rsidR="00430E81" w:rsidRPr="00D620B1" w14:paraId="02F688D0" w14:textId="77777777">
        <w:tc>
          <w:tcPr>
            <w:tcW w:w="4320" w:type="dxa"/>
          </w:tcPr>
          <w:p w14:paraId="1CC05E6D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Gold</w:t>
            </w:r>
          </w:p>
        </w:tc>
        <w:tc>
          <w:tcPr>
            <w:tcW w:w="4320" w:type="dxa"/>
          </w:tcPr>
          <w:p w14:paraId="1AF34DA6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Spendable resource</w:t>
            </w:r>
          </w:p>
        </w:tc>
      </w:tr>
      <w:tr w:rsidR="00430E81" w:rsidRPr="00D620B1" w14:paraId="3D05B7C3" w14:textId="77777777">
        <w:tc>
          <w:tcPr>
            <w:tcW w:w="4320" w:type="dxa"/>
          </w:tcPr>
          <w:p w14:paraId="46EB4D2F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Power</w:t>
            </w:r>
          </w:p>
        </w:tc>
        <w:tc>
          <w:tcPr>
            <w:tcW w:w="4320" w:type="dxa"/>
          </w:tcPr>
          <w:p w14:paraId="4BFCD1B4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Accumulated resource, used to climb ranks</w:t>
            </w:r>
          </w:p>
        </w:tc>
      </w:tr>
    </w:tbl>
    <w:p w14:paraId="1F6797B9" w14:textId="77777777" w:rsidR="00430E81" w:rsidRPr="00D620B1" w:rsidRDefault="00000000">
      <w:pPr>
        <w:pStyle w:val="Nagwek2"/>
        <w:rPr>
          <w:rFonts w:ascii="Aptos" w:hAnsi="Aptos"/>
        </w:rPr>
      </w:pPr>
      <w:r w:rsidRPr="00D620B1">
        <w:rPr>
          <w:rFonts w:ascii="Aptos" w:hAnsi="Aptos"/>
        </w:rPr>
        <w:t>Knights</w:t>
      </w:r>
    </w:p>
    <w:p w14:paraId="64344C8D" w14:textId="77777777" w:rsidR="00430E81" w:rsidRPr="00D620B1" w:rsidRDefault="00000000">
      <w:pPr>
        <w:pStyle w:val="Nagwek3"/>
        <w:rPr>
          <w:rFonts w:ascii="Aptos" w:hAnsi="Aptos"/>
        </w:rPr>
      </w:pPr>
      <w:r w:rsidRPr="00D620B1">
        <w:rPr>
          <w:rFonts w:ascii="Aptos" w:hAnsi="Aptos"/>
        </w:rPr>
        <w:t>Gold Income &amp; Costs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30E81" w:rsidRPr="00D620B1" w14:paraId="42D0B733" w14:textId="77777777">
        <w:tc>
          <w:tcPr>
            <w:tcW w:w="4320" w:type="dxa"/>
          </w:tcPr>
          <w:p w14:paraId="4569ADD7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Tax Level</w:t>
            </w:r>
          </w:p>
        </w:tc>
        <w:tc>
          <w:tcPr>
            <w:tcW w:w="4320" w:type="dxa"/>
          </w:tcPr>
          <w:p w14:paraId="023EEB2C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Gold Income per Turn</w:t>
            </w:r>
          </w:p>
        </w:tc>
      </w:tr>
      <w:tr w:rsidR="00430E81" w:rsidRPr="00D620B1" w14:paraId="4D8DBFF4" w14:textId="77777777">
        <w:tc>
          <w:tcPr>
            <w:tcW w:w="4320" w:type="dxa"/>
          </w:tcPr>
          <w:p w14:paraId="290A0280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Normal</w:t>
            </w:r>
          </w:p>
        </w:tc>
        <w:tc>
          <w:tcPr>
            <w:tcW w:w="4320" w:type="dxa"/>
          </w:tcPr>
          <w:p w14:paraId="000EA99E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1 gold</w:t>
            </w:r>
          </w:p>
        </w:tc>
      </w:tr>
      <w:tr w:rsidR="00430E81" w:rsidRPr="00D620B1" w14:paraId="31A7816C" w14:textId="77777777">
        <w:tc>
          <w:tcPr>
            <w:tcW w:w="4320" w:type="dxa"/>
          </w:tcPr>
          <w:p w14:paraId="5209DE44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Low Taxes</w:t>
            </w:r>
          </w:p>
        </w:tc>
        <w:tc>
          <w:tcPr>
            <w:tcW w:w="4320" w:type="dxa"/>
          </w:tcPr>
          <w:p w14:paraId="5FA0AA06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1.5 gold</w:t>
            </w:r>
          </w:p>
        </w:tc>
      </w:tr>
      <w:tr w:rsidR="00430E81" w:rsidRPr="00D620B1" w14:paraId="77C32C13" w14:textId="77777777">
        <w:tc>
          <w:tcPr>
            <w:tcW w:w="4320" w:type="dxa"/>
          </w:tcPr>
          <w:p w14:paraId="021CCC87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High Taxes</w:t>
            </w:r>
          </w:p>
        </w:tc>
        <w:tc>
          <w:tcPr>
            <w:tcW w:w="4320" w:type="dxa"/>
          </w:tcPr>
          <w:p w14:paraId="25DF04AD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0.5 gold</w:t>
            </w:r>
          </w:p>
        </w:tc>
      </w:tr>
    </w:tbl>
    <w:p w14:paraId="157ED3D5" w14:textId="77777777" w:rsidR="00430E81" w:rsidRPr="00D620B1" w:rsidRDefault="00000000">
      <w:pPr>
        <w:pStyle w:val="Nagwek3"/>
        <w:rPr>
          <w:rFonts w:ascii="Aptos" w:hAnsi="Aptos"/>
        </w:rPr>
      </w:pPr>
      <w:r w:rsidRPr="00D620B1">
        <w:rPr>
          <w:rFonts w:ascii="Aptos" w:hAnsi="Aptos"/>
        </w:rPr>
        <w:t>Actions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27"/>
        <w:gridCol w:w="1725"/>
        <w:gridCol w:w="1725"/>
        <w:gridCol w:w="1726"/>
        <w:gridCol w:w="1727"/>
      </w:tblGrid>
      <w:tr w:rsidR="00430E81" w:rsidRPr="00D620B1" w14:paraId="71CE8B11" w14:textId="77777777">
        <w:tc>
          <w:tcPr>
            <w:tcW w:w="1728" w:type="dxa"/>
          </w:tcPr>
          <w:p w14:paraId="3D9160D4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Action</w:t>
            </w:r>
          </w:p>
        </w:tc>
        <w:tc>
          <w:tcPr>
            <w:tcW w:w="1728" w:type="dxa"/>
          </w:tcPr>
          <w:p w14:paraId="0D3C85AD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Gold Cost</w:t>
            </w:r>
          </w:p>
        </w:tc>
        <w:tc>
          <w:tcPr>
            <w:tcW w:w="1728" w:type="dxa"/>
          </w:tcPr>
          <w:p w14:paraId="65E0FD76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Gold Gain</w:t>
            </w:r>
          </w:p>
        </w:tc>
        <w:tc>
          <w:tcPr>
            <w:tcW w:w="1728" w:type="dxa"/>
          </w:tcPr>
          <w:p w14:paraId="036879E1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Turn Duration</w:t>
            </w:r>
          </w:p>
        </w:tc>
        <w:tc>
          <w:tcPr>
            <w:tcW w:w="1728" w:type="dxa"/>
          </w:tcPr>
          <w:p w14:paraId="5A185054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Other Effects</w:t>
            </w:r>
          </w:p>
        </w:tc>
      </w:tr>
      <w:tr w:rsidR="00430E81" w:rsidRPr="00D620B1" w14:paraId="5F5D49D3" w14:textId="77777777">
        <w:tc>
          <w:tcPr>
            <w:tcW w:w="1728" w:type="dxa"/>
          </w:tcPr>
          <w:p w14:paraId="7E153D66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Duel (Win)</w:t>
            </w:r>
          </w:p>
        </w:tc>
        <w:tc>
          <w:tcPr>
            <w:tcW w:w="1728" w:type="dxa"/>
          </w:tcPr>
          <w:p w14:paraId="0FE16812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0</w:t>
            </w:r>
          </w:p>
        </w:tc>
        <w:tc>
          <w:tcPr>
            <w:tcW w:w="1728" w:type="dxa"/>
          </w:tcPr>
          <w:p w14:paraId="55623CDA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0</w:t>
            </w:r>
          </w:p>
        </w:tc>
        <w:tc>
          <w:tcPr>
            <w:tcW w:w="1728" w:type="dxa"/>
          </w:tcPr>
          <w:p w14:paraId="34C54785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1 turn</w:t>
            </w:r>
          </w:p>
        </w:tc>
        <w:tc>
          <w:tcPr>
            <w:tcW w:w="1728" w:type="dxa"/>
          </w:tcPr>
          <w:p w14:paraId="0F55885E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Winner +3 Power</w:t>
            </w:r>
          </w:p>
        </w:tc>
      </w:tr>
      <w:tr w:rsidR="00430E81" w:rsidRPr="00D620B1" w14:paraId="478D52C3" w14:textId="77777777">
        <w:tc>
          <w:tcPr>
            <w:tcW w:w="1728" w:type="dxa"/>
          </w:tcPr>
          <w:p w14:paraId="18E60F07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Duel (Lose)</w:t>
            </w:r>
          </w:p>
        </w:tc>
        <w:tc>
          <w:tcPr>
            <w:tcW w:w="1728" w:type="dxa"/>
          </w:tcPr>
          <w:p w14:paraId="4CDB3E2F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0</w:t>
            </w:r>
          </w:p>
        </w:tc>
        <w:tc>
          <w:tcPr>
            <w:tcW w:w="1728" w:type="dxa"/>
          </w:tcPr>
          <w:p w14:paraId="11ED6539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0</w:t>
            </w:r>
          </w:p>
        </w:tc>
        <w:tc>
          <w:tcPr>
            <w:tcW w:w="1728" w:type="dxa"/>
          </w:tcPr>
          <w:p w14:paraId="5B50EE82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1 turn</w:t>
            </w:r>
          </w:p>
        </w:tc>
        <w:tc>
          <w:tcPr>
            <w:tcW w:w="1728" w:type="dxa"/>
          </w:tcPr>
          <w:p w14:paraId="4ADAD0E9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No power gain</w:t>
            </w:r>
          </w:p>
        </w:tc>
      </w:tr>
      <w:tr w:rsidR="00430E81" w:rsidRPr="00D620B1" w14:paraId="22D3C4CE" w14:textId="77777777">
        <w:tc>
          <w:tcPr>
            <w:tcW w:w="1728" w:type="dxa"/>
          </w:tcPr>
          <w:p w14:paraId="13ACCDB2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Train</w:t>
            </w:r>
          </w:p>
        </w:tc>
        <w:tc>
          <w:tcPr>
            <w:tcW w:w="1728" w:type="dxa"/>
          </w:tcPr>
          <w:p w14:paraId="675BEABF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0</w:t>
            </w:r>
          </w:p>
        </w:tc>
        <w:tc>
          <w:tcPr>
            <w:tcW w:w="1728" w:type="dxa"/>
          </w:tcPr>
          <w:p w14:paraId="4C498D5C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0</w:t>
            </w:r>
          </w:p>
        </w:tc>
        <w:tc>
          <w:tcPr>
            <w:tcW w:w="1728" w:type="dxa"/>
          </w:tcPr>
          <w:p w14:paraId="3CC0D272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1 turn</w:t>
            </w:r>
          </w:p>
        </w:tc>
        <w:tc>
          <w:tcPr>
            <w:tcW w:w="1728" w:type="dxa"/>
          </w:tcPr>
          <w:p w14:paraId="4C5638F4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+30% Duel/Mission Success (Lasts 1 turn)</w:t>
            </w:r>
          </w:p>
        </w:tc>
      </w:tr>
      <w:tr w:rsidR="00430E81" w:rsidRPr="00D620B1" w14:paraId="15EF3B0C" w14:textId="77777777">
        <w:tc>
          <w:tcPr>
            <w:tcW w:w="1728" w:type="dxa"/>
          </w:tcPr>
          <w:p w14:paraId="3131D659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Go on Mission (S)</w:t>
            </w:r>
          </w:p>
        </w:tc>
        <w:tc>
          <w:tcPr>
            <w:tcW w:w="1728" w:type="dxa"/>
          </w:tcPr>
          <w:p w14:paraId="5FF8E10F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0</w:t>
            </w:r>
          </w:p>
        </w:tc>
        <w:tc>
          <w:tcPr>
            <w:tcW w:w="1728" w:type="dxa"/>
          </w:tcPr>
          <w:p w14:paraId="69DED649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+14 Gold</w:t>
            </w:r>
          </w:p>
        </w:tc>
        <w:tc>
          <w:tcPr>
            <w:tcW w:w="1728" w:type="dxa"/>
          </w:tcPr>
          <w:p w14:paraId="24CFA68E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1 turn</w:t>
            </w:r>
          </w:p>
        </w:tc>
        <w:tc>
          <w:tcPr>
            <w:tcW w:w="1728" w:type="dxa"/>
          </w:tcPr>
          <w:p w14:paraId="4D356EFA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Success: +14 Gold, +2 Power</w:t>
            </w:r>
          </w:p>
        </w:tc>
      </w:tr>
      <w:tr w:rsidR="00430E81" w:rsidRPr="00D620B1" w14:paraId="041D50B4" w14:textId="77777777">
        <w:tc>
          <w:tcPr>
            <w:tcW w:w="1728" w:type="dxa"/>
          </w:tcPr>
          <w:p w14:paraId="15B9071D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Go on Mission (F)</w:t>
            </w:r>
          </w:p>
        </w:tc>
        <w:tc>
          <w:tcPr>
            <w:tcW w:w="1728" w:type="dxa"/>
          </w:tcPr>
          <w:p w14:paraId="7652AF82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0</w:t>
            </w:r>
          </w:p>
        </w:tc>
        <w:tc>
          <w:tcPr>
            <w:tcW w:w="1728" w:type="dxa"/>
          </w:tcPr>
          <w:p w14:paraId="5D241578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0</w:t>
            </w:r>
          </w:p>
        </w:tc>
        <w:tc>
          <w:tcPr>
            <w:tcW w:w="1728" w:type="dxa"/>
          </w:tcPr>
          <w:p w14:paraId="4C58978D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1 turn</w:t>
            </w:r>
          </w:p>
        </w:tc>
        <w:tc>
          <w:tcPr>
            <w:tcW w:w="1728" w:type="dxa"/>
          </w:tcPr>
          <w:p w14:paraId="7DBAD8D5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Failure: No gain</w:t>
            </w:r>
          </w:p>
        </w:tc>
      </w:tr>
      <w:tr w:rsidR="00430E81" w:rsidRPr="00D620B1" w14:paraId="00DBF815" w14:textId="77777777">
        <w:tc>
          <w:tcPr>
            <w:tcW w:w="1728" w:type="dxa"/>
          </w:tcPr>
          <w:p w14:paraId="73ADBD77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Buy Equipment</w:t>
            </w:r>
          </w:p>
        </w:tc>
        <w:tc>
          <w:tcPr>
            <w:tcW w:w="1728" w:type="dxa"/>
          </w:tcPr>
          <w:p w14:paraId="6B4A6149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8 Gold</w:t>
            </w:r>
          </w:p>
        </w:tc>
        <w:tc>
          <w:tcPr>
            <w:tcW w:w="1728" w:type="dxa"/>
          </w:tcPr>
          <w:p w14:paraId="1F830C75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0</w:t>
            </w:r>
          </w:p>
        </w:tc>
        <w:tc>
          <w:tcPr>
            <w:tcW w:w="1728" w:type="dxa"/>
          </w:tcPr>
          <w:p w14:paraId="01819D61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Instant</w:t>
            </w:r>
          </w:p>
        </w:tc>
        <w:tc>
          <w:tcPr>
            <w:tcW w:w="1728" w:type="dxa"/>
          </w:tcPr>
          <w:p w14:paraId="647F408B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Permanent +10% Duel/Mission Success</w:t>
            </w:r>
          </w:p>
        </w:tc>
      </w:tr>
      <w:tr w:rsidR="00430E81" w:rsidRPr="00D620B1" w14:paraId="04AE0B7C" w14:textId="77777777">
        <w:tc>
          <w:tcPr>
            <w:tcW w:w="1728" w:type="dxa"/>
          </w:tcPr>
          <w:p w14:paraId="11C8E592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Assassinate Duke</w:t>
            </w:r>
          </w:p>
        </w:tc>
        <w:tc>
          <w:tcPr>
            <w:tcW w:w="1728" w:type="dxa"/>
          </w:tcPr>
          <w:p w14:paraId="631BBE65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0</w:t>
            </w:r>
          </w:p>
        </w:tc>
        <w:tc>
          <w:tcPr>
            <w:tcW w:w="1728" w:type="dxa"/>
          </w:tcPr>
          <w:p w14:paraId="3A64226A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0</w:t>
            </w:r>
          </w:p>
        </w:tc>
        <w:tc>
          <w:tcPr>
            <w:tcW w:w="1728" w:type="dxa"/>
          </w:tcPr>
          <w:p w14:paraId="2E890617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Instant</w:t>
            </w:r>
          </w:p>
        </w:tc>
        <w:tc>
          <w:tcPr>
            <w:tcW w:w="1728" w:type="dxa"/>
          </w:tcPr>
          <w:p w14:paraId="59BB6211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 xml:space="preserve">If **≥15 Gold &amp; ≥12 Power**, 70% success rate. If successful, knight replaces </w:t>
            </w:r>
            <w:r w:rsidRPr="00D620B1">
              <w:rPr>
                <w:rFonts w:ascii="Aptos" w:hAnsi="Aptos"/>
              </w:rPr>
              <w:lastRenderedPageBreak/>
              <w:t>the duke.</w:t>
            </w:r>
          </w:p>
        </w:tc>
      </w:tr>
      <w:tr w:rsidR="00430E81" w:rsidRPr="00D620B1" w14:paraId="30958A29" w14:textId="77777777">
        <w:tc>
          <w:tcPr>
            <w:tcW w:w="1728" w:type="dxa"/>
          </w:tcPr>
          <w:p w14:paraId="23FB3757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lastRenderedPageBreak/>
              <w:t>Steal Gold</w:t>
            </w:r>
          </w:p>
        </w:tc>
        <w:tc>
          <w:tcPr>
            <w:tcW w:w="1728" w:type="dxa"/>
          </w:tcPr>
          <w:p w14:paraId="7786CD48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0</w:t>
            </w:r>
          </w:p>
        </w:tc>
        <w:tc>
          <w:tcPr>
            <w:tcW w:w="1728" w:type="dxa"/>
          </w:tcPr>
          <w:p w14:paraId="097E4AB5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+5 Gold</w:t>
            </w:r>
          </w:p>
        </w:tc>
        <w:tc>
          <w:tcPr>
            <w:tcW w:w="1728" w:type="dxa"/>
          </w:tcPr>
          <w:p w14:paraId="4D04A57F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Instant</w:t>
            </w:r>
          </w:p>
        </w:tc>
        <w:tc>
          <w:tcPr>
            <w:tcW w:w="1728" w:type="dxa"/>
          </w:tcPr>
          <w:p w14:paraId="464DC544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Steals 5 Gold from a random knight if they have ≥3 Gold.</w:t>
            </w:r>
          </w:p>
        </w:tc>
      </w:tr>
    </w:tbl>
    <w:p w14:paraId="73E2132B" w14:textId="77777777" w:rsidR="00430E81" w:rsidRPr="00D620B1" w:rsidRDefault="00000000">
      <w:pPr>
        <w:pStyle w:val="Nagwek3"/>
        <w:rPr>
          <w:rFonts w:ascii="Aptos" w:hAnsi="Aptos"/>
        </w:rPr>
      </w:pPr>
      <w:r w:rsidRPr="00D620B1">
        <w:rPr>
          <w:rFonts w:ascii="Aptos" w:hAnsi="Aptos"/>
        </w:rPr>
        <w:t>Assassination Mechanics (No Plotting Phase)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30E81" w:rsidRPr="00D620B1" w14:paraId="1C04689B" w14:textId="77777777">
        <w:tc>
          <w:tcPr>
            <w:tcW w:w="4320" w:type="dxa"/>
          </w:tcPr>
          <w:p w14:paraId="2F2D9182" w14:textId="118AA6AB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Success Rate</w:t>
            </w:r>
          </w:p>
        </w:tc>
        <w:tc>
          <w:tcPr>
            <w:tcW w:w="4320" w:type="dxa"/>
          </w:tcPr>
          <w:p w14:paraId="0233E5D2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70%</w:t>
            </w:r>
          </w:p>
        </w:tc>
      </w:tr>
      <w:tr w:rsidR="00430E81" w:rsidRPr="00D620B1" w14:paraId="7CD423E9" w14:textId="77777777">
        <w:tc>
          <w:tcPr>
            <w:tcW w:w="4320" w:type="dxa"/>
          </w:tcPr>
          <w:p w14:paraId="702DC871" w14:textId="2894F0AC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Requirement</w:t>
            </w:r>
          </w:p>
        </w:tc>
        <w:tc>
          <w:tcPr>
            <w:tcW w:w="4320" w:type="dxa"/>
          </w:tcPr>
          <w:p w14:paraId="276F887E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≥15 Gold &amp; ≥12 Power</w:t>
            </w:r>
          </w:p>
        </w:tc>
      </w:tr>
      <w:tr w:rsidR="00430E81" w:rsidRPr="00D620B1" w14:paraId="45C2964B" w14:textId="77777777">
        <w:tc>
          <w:tcPr>
            <w:tcW w:w="4320" w:type="dxa"/>
          </w:tcPr>
          <w:p w14:paraId="71728F30" w14:textId="14C87FEC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Immediate Effect</w:t>
            </w:r>
          </w:p>
        </w:tc>
        <w:tc>
          <w:tcPr>
            <w:tcW w:w="4320" w:type="dxa"/>
          </w:tcPr>
          <w:p w14:paraId="52EC13DB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If successful, knight replaces their duke and inherits 75% of their gold and power.</w:t>
            </w:r>
          </w:p>
        </w:tc>
      </w:tr>
    </w:tbl>
    <w:p w14:paraId="550C9E00" w14:textId="77777777" w:rsidR="00430E81" w:rsidRPr="00D620B1" w:rsidRDefault="00000000">
      <w:pPr>
        <w:pStyle w:val="Nagwek2"/>
        <w:rPr>
          <w:rFonts w:ascii="Aptos" w:hAnsi="Aptos"/>
        </w:rPr>
      </w:pPr>
      <w:r w:rsidRPr="00D620B1">
        <w:rPr>
          <w:rFonts w:ascii="Aptos" w:hAnsi="Aptos"/>
        </w:rPr>
        <w:t>Dukes</w:t>
      </w:r>
    </w:p>
    <w:p w14:paraId="60164F46" w14:textId="77777777" w:rsidR="00430E81" w:rsidRPr="00D620B1" w:rsidRDefault="00000000">
      <w:pPr>
        <w:pStyle w:val="Nagwek3"/>
        <w:rPr>
          <w:rFonts w:ascii="Aptos" w:hAnsi="Aptos"/>
        </w:rPr>
      </w:pPr>
      <w:r w:rsidRPr="00D620B1">
        <w:rPr>
          <w:rFonts w:ascii="Aptos" w:hAnsi="Aptos"/>
        </w:rPr>
        <w:t>Gold Income &amp; Costs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30E81" w:rsidRPr="00D620B1" w14:paraId="7219FC91" w14:textId="77777777">
        <w:tc>
          <w:tcPr>
            <w:tcW w:w="4320" w:type="dxa"/>
          </w:tcPr>
          <w:p w14:paraId="52EC1223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Vassal Power Bracket</w:t>
            </w:r>
          </w:p>
        </w:tc>
        <w:tc>
          <w:tcPr>
            <w:tcW w:w="4320" w:type="dxa"/>
          </w:tcPr>
          <w:p w14:paraId="45809D29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Duke's Gold Income per Knight</w:t>
            </w:r>
          </w:p>
        </w:tc>
      </w:tr>
      <w:tr w:rsidR="00430E81" w:rsidRPr="00D620B1" w14:paraId="1DC5B5BC" w14:textId="77777777">
        <w:tc>
          <w:tcPr>
            <w:tcW w:w="4320" w:type="dxa"/>
          </w:tcPr>
          <w:p w14:paraId="250E5309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Low (1-4 Power)</w:t>
            </w:r>
          </w:p>
        </w:tc>
        <w:tc>
          <w:tcPr>
            <w:tcW w:w="4320" w:type="dxa"/>
          </w:tcPr>
          <w:p w14:paraId="31943518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+1 Gold per knight</w:t>
            </w:r>
          </w:p>
        </w:tc>
      </w:tr>
      <w:tr w:rsidR="00430E81" w:rsidRPr="00D620B1" w14:paraId="71D38B45" w14:textId="77777777">
        <w:tc>
          <w:tcPr>
            <w:tcW w:w="4320" w:type="dxa"/>
          </w:tcPr>
          <w:p w14:paraId="44D9A2DF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Medium (5-8 Power)</w:t>
            </w:r>
          </w:p>
        </w:tc>
        <w:tc>
          <w:tcPr>
            <w:tcW w:w="4320" w:type="dxa"/>
          </w:tcPr>
          <w:p w14:paraId="6C4A19FA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+2 Gold per knight</w:t>
            </w:r>
          </w:p>
        </w:tc>
      </w:tr>
      <w:tr w:rsidR="00430E81" w:rsidRPr="00D620B1" w14:paraId="52F3CF73" w14:textId="77777777">
        <w:tc>
          <w:tcPr>
            <w:tcW w:w="4320" w:type="dxa"/>
          </w:tcPr>
          <w:p w14:paraId="5B92D538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High (9+ Power)</w:t>
            </w:r>
          </w:p>
        </w:tc>
        <w:tc>
          <w:tcPr>
            <w:tcW w:w="4320" w:type="dxa"/>
          </w:tcPr>
          <w:p w14:paraId="2B0AA8A0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+3 Gold per knight</w:t>
            </w:r>
          </w:p>
        </w:tc>
      </w:tr>
    </w:tbl>
    <w:p w14:paraId="6E6A59FF" w14:textId="77777777" w:rsidR="00430E81" w:rsidRPr="00D620B1" w:rsidRDefault="00000000">
      <w:pPr>
        <w:pStyle w:val="Nagwek3"/>
        <w:rPr>
          <w:rFonts w:ascii="Aptos" w:hAnsi="Aptos"/>
        </w:rPr>
      </w:pPr>
      <w:r w:rsidRPr="00D620B1">
        <w:rPr>
          <w:rFonts w:ascii="Aptos" w:hAnsi="Aptos"/>
        </w:rPr>
        <w:t>Taxation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30E81" w:rsidRPr="00D620B1" w14:paraId="19613695" w14:textId="77777777">
        <w:tc>
          <w:tcPr>
            <w:tcW w:w="2880" w:type="dxa"/>
          </w:tcPr>
          <w:p w14:paraId="010B8912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Tax Level</w:t>
            </w:r>
          </w:p>
        </w:tc>
        <w:tc>
          <w:tcPr>
            <w:tcW w:w="2880" w:type="dxa"/>
          </w:tcPr>
          <w:p w14:paraId="32962DB7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Duke's Gold Income</w:t>
            </w:r>
          </w:p>
        </w:tc>
        <w:tc>
          <w:tcPr>
            <w:tcW w:w="2880" w:type="dxa"/>
          </w:tcPr>
          <w:p w14:paraId="46648578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Knights' Gold Income</w:t>
            </w:r>
          </w:p>
        </w:tc>
      </w:tr>
      <w:tr w:rsidR="00430E81" w:rsidRPr="00D620B1" w14:paraId="21CF0EDE" w14:textId="77777777">
        <w:tc>
          <w:tcPr>
            <w:tcW w:w="2880" w:type="dxa"/>
          </w:tcPr>
          <w:p w14:paraId="23030192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Low</w:t>
            </w:r>
          </w:p>
        </w:tc>
        <w:tc>
          <w:tcPr>
            <w:tcW w:w="2880" w:type="dxa"/>
          </w:tcPr>
          <w:p w14:paraId="455FFB8E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50% of normal</w:t>
            </w:r>
          </w:p>
        </w:tc>
        <w:tc>
          <w:tcPr>
            <w:tcW w:w="2880" w:type="dxa"/>
          </w:tcPr>
          <w:p w14:paraId="0E42554C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1.5 gold per turn</w:t>
            </w:r>
          </w:p>
        </w:tc>
      </w:tr>
      <w:tr w:rsidR="00430E81" w:rsidRPr="00D620B1" w14:paraId="7CDD72D4" w14:textId="77777777">
        <w:tc>
          <w:tcPr>
            <w:tcW w:w="2880" w:type="dxa"/>
          </w:tcPr>
          <w:p w14:paraId="1F7A0E5A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Normal</w:t>
            </w:r>
          </w:p>
        </w:tc>
        <w:tc>
          <w:tcPr>
            <w:tcW w:w="2880" w:type="dxa"/>
          </w:tcPr>
          <w:p w14:paraId="288552E9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100%</w:t>
            </w:r>
          </w:p>
        </w:tc>
        <w:tc>
          <w:tcPr>
            <w:tcW w:w="2880" w:type="dxa"/>
          </w:tcPr>
          <w:p w14:paraId="1DCA81AC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1 gold per turn</w:t>
            </w:r>
          </w:p>
        </w:tc>
      </w:tr>
      <w:tr w:rsidR="00430E81" w:rsidRPr="00D620B1" w14:paraId="070B1096" w14:textId="77777777">
        <w:tc>
          <w:tcPr>
            <w:tcW w:w="2880" w:type="dxa"/>
          </w:tcPr>
          <w:p w14:paraId="568B3CEE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High</w:t>
            </w:r>
          </w:p>
        </w:tc>
        <w:tc>
          <w:tcPr>
            <w:tcW w:w="2880" w:type="dxa"/>
          </w:tcPr>
          <w:p w14:paraId="36AD5180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+50% Gold</w:t>
            </w:r>
          </w:p>
        </w:tc>
        <w:tc>
          <w:tcPr>
            <w:tcW w:w="2880" w:type="dxa"/>
          </w:tcPr>
          <w:p w14:paraId="321C6994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0.5 gold per turn</w:t>
            </w:r>
          </w:p>
        </w:tc>
      </w:tr>
    </w:tbl>
    <w:p w14:paraId="4E87F859" w14:textId="77777777" w:rsidR="00430E81" w:rsidRPr="00D620B1" w:rsidRDefault="00000000">
      <w:pPr>
        <w:pStyle w:val="Nagwek3"/>
        <w:rPr>
          <w:rFonts w:ascii="Aptos" w:hAnsi="Aptos"/>
        </w:rPr>
      </w:pPr>
      <w:r w:rsidRPr="00D620B1">
        <w:rPr>
          <w:rFonts w:ascii="Aptos" w:hAnsi="Aptos"/>
        </w:rPr>
        <w:t>Actions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27"/>
        <w:gridCol w:w="1724"/>
        <w:gridCol w:w="1725"/>
        <w:gridCol w:w="1727"/>
        <w:gridCol w:w="1727"/>
      </w:tblGrid>
      <w:tr w:rsidR="00430E81" w:rsidRPr="00D620B1" w14:paraId="583809F4" w14:textId="77777777">
        <w:tc>
          <w:tcPr>
            <w:tcW w:w="1728" w:type="dxa"/>
          </w:tcPr>
          <w:p w14:paraId="514F4E77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Action</w:t>
            </w:r>
          </w:p>
        </w:tc>
        <w:tc>
          <w:tcPr>
            <w:tcW w:w="1728" w:type="dxa"/>
          </w:tcPr>
          <w:p w14:paraId="6A8206CA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Gold Cost</w:t>
            </w:r>
          </w:p>
        </w:tc>
        <w:tc>
          <w:tcPr>
            <w:tcW w:w="1728" w:type="dxa"/>
          </w:tcPr>
          <w:p w14:paraId="194B723D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Gold Gain</w:t>
            </w:r>
          </w:p>
        </w:tc>
        <w:tc>
          <w:tcPr>
            <w:tcW w:w="1728" w:type="dxa"/>
          </w:tcPr>
          <w:p w14:paraId="7E6A557D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Turn Duration</w:t>
            </w:r>
          </w:p>
        </w:tc>
        <w:tc>
          <w:tcPr>
            <w:tcW w:w="1728" w:type="dxa"/>
          </w:tcPr>
          <w:p w14:paraId="505E999D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Other Effects</w:t>
            </w:r>
          </w:p>
        </w:tc>
      </w:tr>
      <w:tr w:rsidR="00430E81" w:rsidRPr="00D620B1" w14:paraId="27C403BF" w14:textId="77777777">
        <w:tc>
          <w:tcPr>
            <w:tcW w:w="1728" w:type="dxa"/>
          </w:tcPr>
          <w:p w14:paraId="2E5AB81E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Strengthen Defenses</w:t>
            </w:r>
          </w:p>
        </w:tc>
        <w:tc>
          <w:tcPr>
            <w:tcW w:w="1728" w:type="dxa"/>
          </w:tcPr>
          <w:p w14:paraId="695632AF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2 Gold per turn</w:t>
            </w:r>
          </w:p>
        </w:tc>
        <w:tc>
          <w:tcPr>
            <w:tcW w:w="1728" w:type="dxa"/>
          </w:tcPr>
          <w:p w14:paraId="2AE350F9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0</w:t>
            </w:r>
          </w:p>
        </w:tc>
        <w:tc>
          <w:tcPr>
            <w:tcW w:w="1728" w:type="dxa"/>
          </w:tcPr>
          <w:p w14:paraId="6DA61B6C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Until deactivated</w:t>
            </w:r>
          </w:p>
        </w:tc>
        <w:tc>
          <w:tcPr>
            <w:tcW w:w="1728" w:type="dxa"/>
          </w:tcPr>
          <w:p w14:paraId="1876FC91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-20% Assassination Success Chance</w:t>
            </w:r>
          </w:p>
        </w:tc>
      </w:tr>
      <w:tr w:rsidR="00430E81" w:rsidRPr="00D620B1" w14:paraId="5DD939D3" w14:textId="77777777">
        <w:tc>
          <w:tcPr>
            <w:tcW w:w="1728" w:type="dxa"/>
          </w:tcPr>
          <w:p w14:paraId="25D06B4A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Ambush Attempt</w:t>
            </w:r>
          </w:p>
        </w:tc>
        <w:tc>
          <w:tcPr>
            <w:tcW w:w="1728" w:type="dxa"/>
          </w:tcPr>
          <w:p w14:paraId="47B0B280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2 Gold</w:t>
            </w:r>
          </w:p>
        </w:tc>
        <w:tc>
          <w:tcPr>
            <w:tcW w:w="1728" w:type="dxa"/>
          </w:tcPr>
          <w:p w14:paraId="60BCB050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0</w:t>
            </w:r>
          </w:p>
        </w:tc>
        <w:tc>
          <w:tcPr>
            <w:tcW w:w="1728" w:type="dxa"/>
          </w:tcPr>
          <w:p w14:paraId="41C4E8C5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1 turn</w:t>
            </w:r>
          </w:p>
        </w:tc>
        <w:tc>
          <w:tcPr>
            <w:tcW w:w="1728" w:type="dxa"/>
          </w:tcPr>
          <w:p w14:paraId="3A22A323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If successful, knight dies &amp; duke gains 3 Power</w:t>
            </w:r>
          </w:p>
        </w:tc>
      </w:tr>
      <w:tr w:rsidR="00430E81" w:rsidRPr="00D620B1" w14:paraId="79459043" w14:textId="77777777">
        <w:tc>
          <w:tcPr>
            <w:tcW w:w="1728" w:type="dxa"/>
          </w:tcPr>
          <w:p w14:paraId="718C31C2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Weaken a Knight</w:t>
            </w:r>
          </w:p>
        </w:tc>
        <w:tc>
          <w:tcPr>
            <w:tcW w:w="1728" w:type="dxa"/>
          </w:tcPr>
          <w:p w14:paraId="2A5DE513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2 Gold</w:t>
            </w:r>
          </w:p>
        </w:tc>
        <w:tc>
          <w:tcPr>
            <w:tcW w:w="1728" w:type="dxa"/>
          </w:tcPr>
          <w:p w14:paraId="6F29DEA5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0</w:t>
            </w:r>
          </w:p>
        </w:tc>
        <w:tc>
          <w:tcPr>
            <w:tcW w:w="1728" w:type="dxa"/>
          </w:tcPr>
          <w:p w14:paraId="344F4A7E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1 turn</w:t>
            </w:r>
          </w:p>
        </w:tc>
        <w:tc>
          <w:tcPr>
            <w:tcW w:w="1728" w:type="dxa"/>
          </w:tcPr>
          <w:p w14:paraId="60E982A3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If successful, knight loses 1 Power</w:t>
            </w:r>
          </w:p>
        </w:tc>
      </w:tr>
      <w:tr w:rsidR="00430E81" w:rsidRPr="00D620B1" w14:paraId="541F898A" w14:textId="77777777">
        <w:tc>
          <w:tcPr>
            <w:tcW w:w="1728" w:type="dxa"/>
          </w:tcPr>
          <w:p w14:paraId="7CBC4D80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Steal Gold</w:t>
            </w:r>
          </w:p>
        </w:tc>
        <w:tc>
          <w:tcPr>
            <w:tcW w:w="1728" w:type="dxa"/>
          </w:tcPr>
          <w:p w14:paraId="5EF62EBE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3 Gold</w:t>
            </w:r>
          </w:p>
        </w:tc>
        <w:tc>
          <w:tcPr>
            <w:tcW w:w="1728" w:type="dxa"/>
          </w:tcPr>
          <w:p w14:paraId="256C29FC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+6 Gold</w:t>
            </w:r>
          </w:p>
        </w:tc>
        <w:tc>
          <w:tcPr>
            <w:tcW w:w="1728" w:type="dxa"/>
          </w:tcPr>
          <w:p w14:paraId="41935ECC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1 turn</w:t>
            </w:r>
          </w:p>
        </w:tc>
        <w:tc>
          <w:tcPr>
            <w:tcW w:w="1728" w:type="dxa"/>
          </w:tcPr>
          <w:p w14:paraId="4DA87F11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Target loses 6 Gold</w:t>
            </w:r>
          </w:p>
        </w:tc>
      </w:tr>
      <w:tr w:rsidR="00430E81" w:rsidRPr="00D620B1" w14:paraId="2D26549C" w14:textId="77777777">
        <w:tc>
          <w:tcPr>
            <w:tcW w:w="1728" w:type="dxa"/>
          </w:tcPr>
          <w:p w14:paraId="58EC4F38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Steal Power</w:t>
            </w:r>
          </w:p>
        </w:tc>
        <w:tc>
          <w:tcPr>
            <w:tcW w:w="1728" w:type="dxa"/>
          </w:tcPr>
          <w:p w14:paraId="7CA7FA3F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3 Gold</w:t>
            </w:r>
          </w:p>
        </w:tc>
        <w:tc>
          <w:tcPr>
            <w:tcW w:w="1728" w:type="dxa"/>
          </w:tcPr>
          <w:p w14:paraId="53383A19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+2 Power</w:t>
            </w:r>
          </w:p>
        </w:tc>
        <w:tc>
          <w:tcPr>
            <w:tcW w:w="1728" w:type="dxa"/>
          </w:tcPr>
          <w:p w14:paraId="2F19AA9F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1 turn</w:t>
            </w:r>
          </w:p>
        </w:tc>
        <w:tc>
          <w:tcPr>
            <w:tcW w:w="1728" w:type="dxa"/>
          </w:tcPr>
          <w:p w14:paraId="06B371ED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Target loses 2 Power</w:t>
            </w:r>
          </w:p>
        </w:tc>
      </w:tr>
      <w:tr w:rsidR="00430E81" w:rsidRPr="00D620B1" w14:paraId="53FECBA7" w14:textId="77777777">
        <w:tc>
          <w:tcPr>
            <w:tcW w:w="1728" w:type="dxa"/>
          </w:tcPr>
          <w:p w14:paraId="3288B166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Attempt Coup</w:t>
            </w:r>
          </w:p>
        </w:tc>
        <w:tc>
          <w:tcPr>
            <w:tcW w:w="1728" w:type="dxa"/>
          </w:tcPr>
          <w:p w14:paraId="410A6FE5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0</w:t>
            </w:r>
          </w:p>
        </w:tc>
        <w:tc>
          <w:tcPr>
            <w:tcW w:w="1728" w:type="dxa"/>
          </w:tcPr>
          <w:p w14:paraId="487375DD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0</w:t>
            </w:r>
          </w:p>
        </w:tc>
        <w:tc>
          <w:tcPr>
            <w:tcW w:w="1728" w:type="dxa"/>
          </w:tcPr>
          <w:p w14:paraId="107D78AE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Instant</w:t>
            </w:r>
          </w:p>
        </w:tc>
        <w:tc>
          <w:tcPr>
            <w:tcW w:w="1728" w:type="dxa"/>
          </w:tcPr>
          <w:p w14:paraId="388B5313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 xml:space="preserve">If **≥20 Gold &amp; ≥15 Power**, 40% success rate. If </w:t>
            </w:r>
            <w:r w:rsidRPr="00D620B1">
              <w:rPr>
                <w:rFonts w:ascii="Aptos" w:hAnsi="Aptos"/>
              </w:rPr>
              <w:lastRenderedPageBreak/>
              <w:t>successful, duke becomes king. If failed, duke is eliminated.</w:t>
            </w:r>
          </w:p>
        </w:tc>
      </w:tr>
    </w:tbl>
    <w:p w14:paraId="70D7B802" w14:textId="77777777" w:rsidR="00430E81" w:rsidRPr="00D620B1" w:rsidRDefault="00000000">
      <w:pPr>
        <w:pStyle w:val="Nagwek3"/>
        <w:rPr>
          <w:rFonts w:ascii="Aptos" w:hAnsi="Aptos"/>
        </w:rPr>
      </w:pPr>
      <w:r w:rsidRPr="00D620B1">
        <w:rPr>
          <w:rFonts w:ascii="Aptos" w:hAnsi="Aptos"/>
        </w:rPr>
        <w:lastRenderedPageBreak/>
        <w:t>Coup Mechanics (No Plotting Phase)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30E81" w:rsidRPr="00D620B1" w14:paraId="7D103939" w14:textId="77777777">
        <w:tc>
          <w:tcPr>
            <w:tcW w:w="4320" w:type="dxa"/>
          </w:tcPr>
          <w:p w14:paraId="689E4A13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**Success Rate**</w:t>
            </w:r>
          </w:p>
        </w:tc>
        <w:tc>
          <w:tcPr>
            <w:tcW w:w="4320" w:type="dxa"/>
          </w:tcPr>
          <w:p w14:paraId="1B8CA12F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40%</w:t>
            </w:r>
          </w:p>
        </w:tc>
      </w:tr>
      <w:tr w:rsidR="00430E81" w:rsidRPr="00D620B1" w14:paraId="4100B704" w14:textId="77777777">
        <w:tc>
          <w:tcPr>
            <w:tcW w:w="4320" w:type="dxa"/>
          </w:tcPr>
          <w:p w14:paraId="727045E7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**Requirement**</w:t>
            </w:r>
          </w:p>
        </w:tc>
        <w:tc>
          <w:tcPr>
            <w:tcW w:w="4320" w:type="dxa"/>
          </w:tcPr>
          <w:p w14:paraId="5836950B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≥20 Gold &amp; ≥15 Power</w:t>
            </w:r>
          </w:p>
        </w:tc>
      </w:tr>
      <w:tr w:rsidR="00430E81" w:rsidRPr="00D620B1" w14:paraId="01764BCE" w14:textId="77777777">
        <w:tc>
          <w:tcPr>
            <w:tcW w:w="4320" w:type="dxa"/>
          </w:tcPr>
          <w:p w14:paraId="5379DD22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**Immediate Effect**</w:t>
            </w:r>
          </w:p>
        </w:tc>
        <w:tc>
          <w:tcPr>
            <w:tcW w:w="4320" w:type="dxa"/>
          </w:tcPr>
          <w:p w14:paraId="0525428A" w14:textId="77777777" w:rsidR="00430E81" w:rsidRPr="00D620B1" w:rsidRDefault="00000000">
            <w:pPr>
              <w:rPr>
                <w:rFonts w:ascii="Aptos" w:hAnsi="Aptos"/>
              </w:rPr>
            </w:pPr>
            <w:r w:rsidRPr="00D620B1">
              <w:rPr>
                <w:rFonts w:ascii="Aptos" w:hAnsi="Aptos"/>
              </w:rPr>
              <w:t>If successful, duke becomes king. If failed, they are eliminated.</w:t>
            </w:r>
          </w:p>
        </w:tc>
      </w:tr>
    </w:tbl>
    <w:p w14:paraId="3246BCA2" w14:textId="77777777" w:rsidR="00CD2893" w:rsidRDefault="00CD2893"/>
    <w:sectPr w:rsidR="00CD28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5353626">
    <w:abstractNumId w:val="8"/>
  </w:num>
  <w:num w:numId="2" w16cid:durableId="1508641774">
    <w:abstractNumId w:val="6"/>
  </w:num>
  <w:num w:numId="3" w16cid:durableId="126821883">
    <w:abstractNumId w:val="5"/>
  </w:num>
  <w:num w:numId="4" w16cid:durableId="849099557">
    <w:abstractNumId w:val="4"/>
  </w:num>
  <w:num w:numId="5" w16cid:durableId="773405747">
    <w:abstractNumId w:val="7"/>
  </w:num>
  <w:num w:numId="6" w16cid:durableId="980110359">
    <w:abstractNumId w:val="3"/>
  </w:num>
  <w:num w:numId="7" w16cid:durableId="295455173">
    <w:abstractNumId w:val="2"/>
  </w:num>
  <w:num w:numId="8" w16cid:durableId="341009854">
    <w:abstractNumId w:val="1"/>
  </w:num>
  <w:num w:numId="9" w16cid:durableId="34525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30E81"/>
    <w:rsid w:val="00AA1D8D"/>
    <w:rsid w:val="00B47730"/>
    <w:rsid w:val="00B94E33"/>
    <w:rsid w:val="00CB0664"/>
    <w:rsid w:val="00CD2893"/>
    <w:rsid w:val="00D620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789662"/>
  <w14:defaultImageDpi w14:val="300"/>
  <w15:docId w15:val="{1E58BE98-039A-471A-9BBE-90751925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Stanisław Dzięgielewski</cp:lastModifiedBy>
  <cp:revision>2</cp:revision>
  <dcterms:created xsi:type="dcterms:W3CDTF">2025-02-13T23:09:00Z</dcterms:created>
  <dcterms:modified xsi:type="dcterms:W3CDTF">2025-02-13T23:09:00Z</dcterms:modified>
  <cp:category/>
</cp:coreProperties>
</file>